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72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n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2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POS System Team</w:t>
      </w:r>
    </w:p>
    <w:p>
      <w:r>
        <w:t>333 S Twin Oaks Valley Rd</w:t>
      </w:r>
    </w:p>
    <w:p>
      <w:r>
        <w:t>San Marcos, CA 92096</w:t>
      </w:r>
    </w:p>
    <w:p>
      <w:pPr>
        <w:pStyle w:val="Title"/>
      </w:pPr>
      <w:r>
        <w:t>Receipt</w:t>
      </w:r>
    </w:p>
    <w:p>
      <w:r>
        <w:t xml:space="preserve">Dear </w:t>
      </w:r>
      <w:r>
        <w:rPr>
          <w:b/>
        </w:rPr>
        <w:t>Cary</w:t>
      </w:r>
      <w:r>
        <w:t>,</w:t>
      </w:r>
    </w:p>
    <w:p>
      <w:r>
        <w:t xml:space="preserve">Please find attached invoice for your recent purchase of the </w:t>
      </w:r>
      <w:r>
        <w:rPr>
          <w:b/>
        </w:rPr>
        <w:t>2022/12/14</w:t>
      </w:r>
    </w:p>
    <w:p>
      <w:r>
        <w:t xml:space="preserve">Invoice number: </w:t>
      </w:r>
      <w:r>
        <w:rPr>
          <w:b/>
        </w:rPr>
        <w:t>73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Item_id</w:t>
            </w:r>
          </w:p>
        </w:tc>
        <w:tc>
          <w:tcPr>
            <w:tcW w:type="dxa" w:w="1440"/>
          </w:tcPr>
          <w:p>
            <w:r>
              <w:t>Product Name</w:t>
            </w:r>
          </w:p>
        </w:tc>
        <w:tc>
          <w:tcPr>
            <w:tcW w:type="dxa" w:w="1440"/>
          </w:tcPr>
          <w:p>
            <w:r>
              <w:t>Units</w:t>
            </w:r>
          </w:p>
        </w:tc>
        <w:tc>
          <w:tcPr>
            <w:tcW w:type="dxa" w:w="1440"/>
          </w:tcPr>
          <w:p>
            <w:r>
              <w:t>Unit Price ($)</w:t>
            </w:r>
          </w:p>
        </w:tc>
        <w:tc>
          <w:tcPr>
            <w:tcW w:type="dxa" w:w="1440"/>
          </w:tcPr>
          <w:p>
            <w:r>
              <w:t>CA taxes 7.75% ($)</w:t>
            </w:r>
          </w:p>
        </w:tc>
        <w:tc>
          <w:tcPr>
            <w:tcW w:type="dxa" w:w="1440"/>
          </w:tcPr>
          <w:p>
            <w:r>
              <w:t>Total Price ($)</w:t>
            </w:r>
          </w:p>
        </w:tc>
      </w:tr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 xml:space="preserve"> Barbie Magical Fashion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46.50</w:t>
            </w:r>
          </w:p>
        </w:tc>
        <w:tc>
          <w:tcPr>
            <w:tcW w:type="dxa" w:w="1440"/>
          </w:tcPr>
          <w:p>
            <w:r>
              <w:t>646.50</w:t>
            </w:r>
          </w:p>
        </w:tc>
      </w:tr>
      <w:tr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 xml:space="preserve"> Barbie: Explorer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62.00</w:t>
            </w:r>
          </w:p>
        </w:tc>
        <w:tc>
          <w:tcPr>
            <w:tcW w:type="dxa" w:w="1440"/>
          </w:tcPr>
          <w:p>
            <w:r>
              <w:t>862.00</w:t>
            </w:r>
          </w:p>
        </w:tc>
      </w:tr>
    </w:tbl>
    <w:p/>
    <w:p/>
    <w:p>
      <w:pPr>
        <w:pStyle w:val="Title"/>
      </w:pPr>
      <w:r>
        <w:t>Total Price</w:t>
      </w:r>
    </w:p>
    <w:p>
      <w:r>
        <w:t xml:space="preserve">$ </w:t>
      </w:r>
      <w:r>
        <w:rPr>
          <w:b/>
        </w:rPr>
        <w:t>1508.5</w:t>
      </w:r>
    </w:p>
    <w:p/>
    <w:p>
      <w:r>
        <w:t>We appreciate your business see you later!</w:t>
      </w:r>
    </w:p>
    <w:p>
      <w:r>
        <w:t>Sincerely</w:t>
      </w:r>
    </w:p>
    <w:p>
      <w:r>
        <w:t>POS system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